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D19BF" w14:textId="77777777" w:rsidR="002D46FD" w:rsidRDefault="00000000">
      <w:pPr>
        <w:pStyle w:val="Title"/>
      </w:pPr>
      <w:r>
        <w:t>Website Documentation</w:t>
      </w:r>
    </w:p>
    <w:sdt>
      <w:sdtPr>
        <w:id w:val="-21068724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7238BFA3" w14:textId="5D472420" w:rsidR="00D222FF" w:rsidRDefault="00D222FF">
          <w:pPr>
            <w:pStyle w:val="TOCHeading"/>
          </w:pPr>
          <w:r>
            <w:t>Table of Contents</w:t>
          </w:r>
        </w:p>
        <w:p w14:paraId="30EB8536" w14:textId="202158CD" w:rsidR="00D222FF" w:rsidRDefault="00D222FF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10685" w:history="1">
            <w:r w:rsidRPr="00746DD6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36FE" w14:textId="2BF02C6E" w:rsidR="00D222FF" w:rsidRDefault="00D222F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3510686" w:history="1">
            <w:r w:rsidRPr="00746DD6">
              <w:rPr>
                <w:rStyle w:val="Hyperlink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87F7" w14:textId="5476CE6B" w:rsidR="00D222FF" w:rsidRDefault="00D222F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3510687" w:history="1">
            <w:r w:rsidRPr="00746DD6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D278" w14:textId="056F37BD" w:rsidR="00D222FF" w:rsidRDefault="00D222F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3510688" w:history="1">
            <w:r w:rsidRPr="00746DD6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700DD" w14:textId="6521E1EB" w:rsidR="00D222FF" w:rsidRDefault="00D222F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3510689" w:history="1">
            <w:r w:rsidRPr="00746DD6">
              <w:rPr>
                <w:rStyle w:val="Hyperlink"/>
                <w:noProof/>
              </w:rPr>
              <w:t>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8EBC3" w14:textId="6C2F9FF2" w:rsidR="00D222FF" w:rsidRDefault="00D222F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3510690" w:history="1">
            <w:r w:rsidRPr="00746DD6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96AA3" w14:textId="12BC0D7F" w:rsidR="00D222FF" w:rsidRDefault="00D222F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3510691" w:history="1">
            <w:r w:rsidRPr="00746DD6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BE0B" w14:textId="7FA5A490" w:rsidR="00D222FF" w:rsidRDefault="00D222F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3510692" w:history="1">
            <w:r w:rsidRPr="00746DD6">
              <w:rPr>
                <w:rStyle w:val="Hyperlink"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62C4" w14:textId="5BF8B070" w:rsidR="00D222FF" w:rsidRDefault="00D222F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3510693" w:history="1">
            <w:r w:rsidRPr="00746DD6">
              <w:rPr>
                <w:rStyle w:val="Hyperlink"/>
                <w:noProof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F0F0" w14:textId="42E19317" w:rsidR="00D222FF" w:rsidRDefault="00D222F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3510694" w:history="1">
            <w:r w:rsidRPr="00746DD6">
              <w:rPr>
                <w:rStyle w:val="Hyperlink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0B12" w14:textId="642460F3" w:rsidR="00D222FF" w:rsidRDefault="00D222F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3510695" w:history="1">
            <w:r w:rsidRPr="00746DD6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69E3" w14:textId="68F94072" w:rsidR="00D222FF" w:rsidRDefault="00D222F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3510696" w:history="1">
            <w:r w:rsidRPr="00746DD6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F3B7" w14:textId="7D1880F2" w:rsidR="00D222FF" w:rsidRDefault="00D222F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3510697" w:history="1">
            <w:r w:rsidRPr="00746DD6">
              <w:rPr>
                <w:rStyle w:val="Hyperlink"/>
                <w:noProof/>
              </w:rPr>
              <w:t>Styling and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B3E9" w14:textId="7B341245" w:rsidR="00D222FF" w:rsidRDefault="00D222F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3510698" w:history="1">
            <w:r w:rsidRPr="00746DD6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7B202" w14:textId="53836474" w:rsidR="00D222FF" w:rsidRDefault="00D222F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3510699" w:history="1">
            <w:r w:rsidRPr="00746DD6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4D1B0" w14:textId="60D4D0BC" w:rsidR="00D222FF" w:rsidRDefault="00D222F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3510700" w:history="1">
            <w:r w:rsidRPr="00746DD6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3A69" w14:textId="5F7B4B19" w:rsidR="00D222FF" w:rsidRDefault="00D222FF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73510701" w:history="1">
            <w:r w:rsidRPr="00746DD6">
              <w:rPr>
                <w:rStyle w:val="Hyperlink"/>
                <w:noProof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B5AC" w14:textId="17FCEE1A" w:rsidR="00D222FF" w:rsidRDefault="00D222FF">
          <w:r>
            <w:rPr>
              <w:b/>
              <w:bCs/>
              <w:noProof/>
            </w:rPr>
            <w:fldChar w:fldCharType="end"/>
          </w:r>
        </w:p>
      </w:sdtContent>
    </w:sdt>
    <w:p w14:paraId="41D81CF6" w14:textId="77777777" w:rsidR="00D222FF" w:rsidRDefault="00D222FF"/>
    <w:p w14:paraId="1A08D30E" w14:textId="77777777" w:rsidR="002D46FD" w:rsidRDefault="00000000">
      <w:pPr>
        <w:pStyle w:val="Heading1"/>
      </w:pPr>
      <w:bookmarkStart w:id="0" w:name="_Toc173510686"/>
      <w:r>
        <w:t>General Information</w:t>
      </w:r>
      <w:bookmarkEnd w:id="0"/>
    </w:p>
    <w:p w14:paraId="5F9578E1" w14:textId="77777777" w:rsidR="002D46FD" w:rsidRDefault="00000000">
      <w:r>
        <w:br/>
        <w:t>- Website Title: Shane - Virtual CV</w:t>
      </w:r>
      <w:r>
        <w:br/>
        <w:t>- Author: Shane Ndobela</w:t>
      </w:r>
      <w:r>
        <w:br/>
        <w:t>- Purpose: To showcase the professional portfolio of Shane Ndobela, including his education, work experience, skills, and projects.</w:t>
      </w:r>
      <w:r>
        <w:br/>
      </w:r>
    </w:p>
    <w:p w14:paraId="044B43CE" w14:textId="77777777" w:rsidR="002D46FD" w:rsidRDefault="00000000">
      <w:pPr>
        <w:pStyle w:val="Heading1"/>
      </w:pPr>
      <w:bookmarkStart w:id="1" w:name="_Toc173510687"/>
      <w:r>
        <w:lastRenderedPageBreak/>
        <w:t>Dependencies</w:t>
      </w:r>
      <w:bookmarkEnd w:id="1"/>
    </w:p>
    <w:p w14:paraId="5674F72C" w14:textId="77777777" w:rsidR="002D46FD" w:rsidRDefault="00000000">
      <w:r>
        <w:br/>
        <w:t>The website relies on several external libraries and frameworks:</w:t>
      </w:r>
      <w:r>
        <w:br/>
      </w:r>
      <w:r>
        <w:br/>
        <w:t>- Google Fonts: Poppins</w:t>
      </w:r>
      <w:r>
        <w:br/>
        <w:t>- CSS Libraries:</w:t>
      </w:r>
      <w:r>
        <w:br/>
        <w:t xml:space="preserve">  - open-iconic-bootstrap.min.css</w:t>
      </w:r>
      <w:r>
        <w:br/>
        <w:t xml:space="preserve">  - animate.css</w:t>
      </w:r>
      <w:r>
        <w:br/>
        <w:t xml:space="preserve">  - owl.carousel.min.css</w:t>
      </w:r>
      <w:r>
        <w:br/>
        <w:t xml:space="preserve">  - magnific-popup.css</w:t>
      </w:r>
      <w:r>
        <w:br/>
        <w:t xml:space="preserve">  - aos.css</w:t>
      </w:r>
      <w:r>
        <w:br/>
        <w:t xml:space="preserve">  - ionicons.min.css</w:t>
      </w:r>
      <w:r>
        <w:br/>
        <w:t xml:space="preserve">  - flaticon.css</w:t>
      </w:r>
      <w:r>
        <w:br/>
        <w:t xml:space="preserve">  - icomoon.css</w:t>
      </w:r>
      <w:r>
        <w:br/>
        <w:t xml:space="preserve">  - style.css</w:t>
      </w:r>
      <w:r>
        <w:br/>
        <w:t>- JavaScript Libraries:</w:t>
      </w:r>
      <w:r>
        <w:br/>
        <w:t xml:space="preserve">  - jquery.min.js</w:t>
      </w:r>
      <w:r>
        <w:br/>
        <w:t xml:space="preserve">  - jquery-migrate-3.0.1.min.js</w:t>
      </w:r>
      <w:r>
        <w:br/>
        <w:t xml:space="preserve">  - popper.min.js</w:t>
      </w:r>
      <w:r>
        <w:br/>
        <w:t xml:space="preserve">  - bootstrap.min.js</w:t>
      </w:r>
      <w:r>
        <w:br/>
        <w:t xml:space="preserve">  - jquery.easing.1.3.js</w:t>
      </w:r>
      <w:r>
        <w:br/>
        <w:t xml:space="preserve">  - jquery.waypoints.min.js</w:t>
      </w:r>
      <w:r>
        <w:br/>
        <w:t xml:space="preserve">  - jquery.stellar.min.js</w:t>
      </w:r>
      <w:r>
        <w:br/>
        <w:t xml:space="preserve">  - owl.carousel.min.js</w:t>
      </w:r>
      <w:r>
        <w:br/>
        <w:t xml:space="preserve">  - jquery.magnific-popup.min.js</w:t>
      </w:r>
      <w:r>
        <w:br/>
        <w:t xml:space="preserve">  - aos.js</w:t>
      </w:r>
      <w:r>
        <w:br/>
        <w:t xml:space="preserve">  - jquery.animateNumber.min.js</w:t>
      </w:r>
      <w:r>
        <w:br/>
        <w:t xml:space="preserve">  - scrollax.min.js</w:t>
      </w:r>
      <w:r>
        <w:br/>
        <w:t xml:space="preserve">  - main.js</w:t>
      </w:r>
      <w:r>
        <w:br/>
      </w:r>
    </w:p>
    <w:p w14:paraId="603B3BCF" w14:textId="77777777" w:rsidR="002D46FD" w:rsidRDefault="00000000">
      <w:pPr>
        <w:pStyle w:val="Heading1"/>
      </w:pPr>
      <w:bookmarkStart w:id="2" w:name="_Toc173510688"/>
      <w:r>
        <w:t>File Structure</w:t>
      </w:r>
      <w:bookmarkEnd w:id="2"/>
    </w:p>
    <w:p w14:paraId="5B725275" w14:textId="77777777" w:rsidR="002D46FD" w:rsidRDefault="00000000">
      <w:r>
        <w:br/>
        <w:t>The main HTML file is `index.html`, and it includes the following sections:</w:t>
      </w:r>
      <w:r>
        <w:br/>
        <w:t>- CSS Folder: Contains the stylesheets used for styling the website.</w:t>
      </w:r>
      <w:r>
        <w:br/>
        <w:t>- Images Folder: Contains images used in various sections of the website.</w:t>
      </w:r>
      <w:r>
        <w:br/>
        <w:t>- JS Folder: Contains the JavaScript files for interactive functionality.</w:t>
      </w:r>
      <w:r>
        <w:br/>
      </w:r>
    </w:p>
    <w:p w14:paraId="4BD23FAD" w14:textId="77777777" w:rsidR="002D46FD" w:rsidRDefault="00000000">
      <w:pPr>
        <w:pStyle w:val="Heading1"/>
      </w:pPr>
      <w:bookmarkStart w:id="3" w:name="_Toc173510689"/>
      <w:r>
        <w:lastRenderedPageBreak/>
        <w:t>Sections</w:t>
      </w:r>
      <w:bookmarkEnd w:id="3"/>
    </w:p>
    <w:p w14:paraId="5BE19C46" w14:textId="77777777" w:rsidR="002D46FD" w:rsidRDefault="00000000">
      <w:pPr>
        <w:pStyle w:val="Heading2"/>
      </w:pPr>
      <w:bookmarkStart w:id="4" w:name="_Toc173510690"/>
      <w:r>
        <w:t>Navigation</w:t>
      </w:r>
      <w:bookmarkEnd w:id="4"/>
    </w:p>
    <w:p w14:paraId="79350DC1" w14:textId="77777777" w:rsidR="002D46FD" w:rsidRDefault="00000000">
      <w:r>
        <w:br/>
        <w:t>The navigation bar allows users to quickly jump to different sections of the site:</w:t>
      </w:r>
      <w:r>
        <w:br/>
      </w:r>
      <w:r>
        <w:br/>
        <w:t>- Home</w:t>
      </w:r>
      <w:r>
        <w:br/>
        <w:t>- About</w:t>
      </w:r>
      <w:r>
        <w:br/>
        <w:t>- Resume</w:t>
      </w:r>
      <w:r>
        <w:br/>
        <w:t>- Services</w:t>
      </w:r>
      <w:r>
        <w:br/>
        <w:t>- Skills</w:t>
      </w:r>
      <w:r>
        <w:br/>
        <w:t>- Projects</w:t>
      </w:r>
      <w:r>
        <w:br/>
        <w:t>- Contact</w:t>
      </w:r>
      <w:r>
        <w:br/>
      </w:r>
    </w:p>
    <w:p w14:paraId="035DADA3" w14:textId="77777777" w:rsidR="002D46FD" w:rsidRDefault="00000000">
      <w:pPr>
        <w:pStyle w:val="Heading2"/>
      </w:pPr>
      <w:bookmarkStart w:id="5" w:name="_Toc173510691"/>
      <w:r>
        <w:t>Home</w:t>
      </w:r>
      <w:bookmarkEnd w:id="5"/>
    </w:p>
    <w:p w14:paraId="3BDAF7E5" w14:textId="77777777" w:rsidR="002D46FD" w:rsidRDefault="00000000">
      <w:r>
        <w:br/>
        <w:t>- Section ID: home-section</w:t>
      </w:r>
      <w:r>
        <w:br/>
        <w:t>- Description: This is the landing page with a welcoming message and a brief introduction about Shane Ndobela.</w:t>
      </w:r>
      <w:r>
        <w:br/>
        <w:t xml:space="preserve">- Features: </w:t>
      </w:r>
      <w:r>
        <w:br/>
        <w:t xml:space="preserve">  - Background image with overlay</w:t>
      </w:r>
      <w:r>
        <w:br/>
        <w:t xml:space="preserve">  - Text animation</w:t>
      </w:r>
      <w:r>
        <w:br/>
      </w:r>
    </w:p>
    <w:p w14:paraId="5A64D013" w14:textId="77777777" w:rsidR="002D46FD" w:rsidRDefault="00000000">
      <w:pPr>
        <w:pStyle w:val="Heading2"/>
      </w:pPr>
      <w:bookmarkStart w:id="6" w:name="_Toc173510692"/>
      <w:r>
        <w:t>About</w:t>
      </w:r>
      <w:bookmarkEnd w:id="6"/>
    </w:p>
    <w:p w14:paraId="688F5878" w14:textId="77777777" w:rsidR="002D46FD" w:rsidRDefault="00000000">
      <w:r>
        <w:br/>
        <w:t>- Section ID: about-section</w:t>
      </w:r>
      <w:r>
        <w:br/>
        <w:t>- Description: Provides detailed information about Shane Ndobela, including personal details, hobbies, and a downloadable CV link.</w:t>
      </w:r>
      <w:r>
        <w:br/>
        <w:t>- Features:</w:t>
      </w:r>
      <w:r>
        <w:br/>
        <w:t xml:space="preserve">  - Profile image</w:t>
      </w:r>
      <w:r>
        <w:br/>
        <w:t xml:space="preserve">  - Personal details</w:t>
      </w:r>
      <w:r>
        <w:br/>
        <w:t xml:space="preserve">  - Download CV button</w:t>
      </w:r>
      <w:r>
        <w:br/>
      </w:r>
    </w:p>
    <w:p w14:paraId="5E41DF30" w14:textId="77777777" w:rsidR="002D46FD" w:rsidRDefault="00000000">
      <w:pPr>
        <w:pStyle w:val="Heading2"/>
      </w:pPr>
      <w:bookmarkStart w:id="7" w:name="_Toc173510693"/>
      <w:r>
        <w:t>Resume</w:t>
      </w:r>
      <w:bookmarkEnd w:id="7"/>
    </w:p>
    <w:p w14:paraId="201C2E59" w14:textId="77777777" w:rsidR="002D46FD" w:rsidRDefault="00000000">
      <w:r>
        <w:br/>
        <w:t>- Section ID: resume-section</w:t>
      </w:r>
      <w:r>
        <w:br/>
        <w:t>- Description: Lists Shane's work experience and educational background.</w:t>
      </w:r>
      <w:r>
        <w:br/>
        <w:t>- Features:</w:t>
      </w:r>
      <w:r>
        <w:br/>
        <w:t xml:space="preserve">  - Detailed job descriptions</w:t>
      </w:r>
      <w:r>
        <w:br/>
      </w:r>
      <w:r>
        <w:lastRenderedPageBreak/>
        <w:t xml:space="preserve">  - Educational history</w:t>
      </w:r>
      <w:r>
        <w:br/>
      </w:r>
    </w:p>
    <w:p w14:paraId="742AD41C" w14:textId="77777777" w:rsidR="002D46FD" w:rsidRDefault="00000000">
      <w:pPr>
        <w:pStyle w:val="Heading2"/>
      </w:pPr>
      <w:bookmarkStart w:id="8" w:name="_Toc173510694"/>
      <w:r>
        <w:t>Skills</w:t>
      </w:r>
      <w:bookmarkEnd w:id="8"/>
    </w:p>
    <w:p w14:paraId="2A1836D3" w14:textId="77777777" w:rsidR="002D46FD" w:rsidRDefault="00000000">
      <w:r>
        <w:br/>
        <w:t>- Section ID: skills-section</w:t>
      </w:r>
      <w:r>
        <w:br/>
        <w:t>- Description: Showcases Shane's skills with proficiency levels.</w:t>
      </w:r>
      <w:r>
        <w:br/>
        <w:t>- Features:</w:t>
      </w:r>
      <w:r>
        <w:br/>
        <w:t xml:space="preserve">  - Progress bars indicating skill levels</w:t>
      </w:r>
      <w:r>
        <w:br/>
      </w:r>
    </w:p>
    <w:p w14:paraId="7DFC11D8" w14:textId="77777777" w:rsidR="002D46FD" w:rsidRDefault="00000000">
      <w:pPr>
        <w:pStyle w:val="Heading2"/>
      </w:pPr>
      <w:bookmarkStart w:id="9" w:name="_Toc173510695"/>
      <w:r>
        <w:t>Projects</w:t>
      </w:r>
      <w:bookmarkEnd w:id="9"/>
    </w:p>
    <w:p w14:paraId="4A457977" w14:textId="77777777" w:rsidR="002D46FD" w:rsidRDefault="00000000">
      <w:r>
        <w:br/>
        <w:t>- Section ID: projects-section</w:t>
      </w:r>
      <w:r>
        <w:br/>
        <w:t>- Description: Highlights various projects completed by Shane Ndobela.</w:t>
      </w:r>
      <w:r>
        <w:br/>
        <w:t>- Features:</w:t>
      </w:r>
      <w:r>
        <w:br/>
        <w:t xml:space="preserve">  - Project images with overlay text</w:t>
      </w:r>
      <w:r>
        <w:br/>
      </w:r>
    </w:p>
    <w:p w14:paraId="66519695" w14:textId="77777777" w:rsidR="002D46FD" w:rsidRDefault="00000000">
      <w:pPr>
        <w:pStyle w:val="Heading2"/>
      </w:pPr>
      <w:bookmarkStart w:id="10" w:name="_Toc173510696"/>
      <w:r>
        <w:t>Contact</w:t>
      </w:r>
      <w:bookmarkEnd w:id="10"/>
    </w:p>
    <w:p w14:paraId="630AAF7D" w14:textId="77777777" w:rsidR="002D46FD" w:rsidRDefault="00000000">
      <w:r>
        <w:br/>
        <w:t>- Section ID: contact-section</w:t>
      </w:r>
      <w:r>
        <w:br/>
        <w:t>- Description: Provides contact information and a form for visitors to reach out to Shane.</w:t>
      </w:r>
      <w:r>
        <w:br/>
        <w:t>- Features:</w:t>
      </w:r>
      <w:r>
        <w:br/>
        <w:t xml:space="preserve">  - Address</w:t>
      </w:r>
      <w:r>
        <w:br/>
        <w:t xml:space="preserve">  - Contact number</w:t>
      </w:r>
      <w:r>
        <w:br/>
        <w:t xml:space="preserve">  - Email</w:t>
      </w:r>
      <w:r>
        <w:br/>
        <w:t xml:space="preserve">  - Social media links</w:t>
      </w:r>
      <w:r>
        <w:br/>
      </w:r>
    </w:p>
    <w:p w14:paraId="2BFB34B0" w14:textId="77777777" w:rsidR="002D46FD" w:rsidRDefault="00000000">
      <w:pPr>
        <w:pStyle w:val="Heading1"/>
      </w:pPr>
      <w:bookmarkStart w:id="11" w:name="_Toc173510697"/>
      <w:r>
        <w:t>Styling and Scripts</w:t>
      </w:r>
      <w:bookmarkEnd w:id="11"/>
    </w:p>
    <w:p w14:paraId="5F211B74" w14:textId="77777777" w:rsidR="002D46FD" w:rsidRDefault="00000000">
      <w:pPr>
        <w:pStyle w:val="Heading2"/>
      </w:pPr>
      <w:bookmarkStart w:id="12" w:name="_Toc173510698"/>
      <w:r>
        <w:t>CSS</w:t>
      </w:r>
      <w:bookmarkEnd w:id="12"/>
    </w:p>
    <w:p w14:paraId="142710FA" w14:textId="77777777" w:rsidR="002D46FD" w:rsidRDefault="00000000">
      <w:r>
        <w:br/>
        <w:t>The website uses several CSS files for styling, located in the css directory. These files include styles for animations, icons, and general layout.</w:t>
      </w:r>
      <w:r>
        <w:br/>
      </w:r>
    </w:p>
    <w:p w14:paraId="39C30683" w14:textId="77777777" w:rsidR="002D46FD" w:rsidRDefault="00000000">
      <w:pPr>
        <w:pStyle w:val="Heading2"/>
      </w:pPr>
      <w:bookmarkStart w:id="13" w:name="_Toc173510699"/>
      <w:r>
        <w:t>JavaScript</w:t>
      </w:r>
      <w:bookmarkEnd w:id="13"/>
    </w:p>
    <w:p w14:paraId="09DD9234" w14:textId="77777777" w:rsidR="002D46FD" w:rsidRDefault="00000000">
      <w:r>
        <w:br/>
        <w:t>The website uses various JavaScript files to add interactivity, located in the js directory. These files handle animations, form validation, and other interactive features.</w:t>
      </w:r>
      <w:r>
        <w:br/>
      </w:r>
    </w:p>
    <w:p w14:paraId="143E9ABA" w14:textId="77777777" w:rsidR="002D46FD" w:rsidRDefault="00000000">
      <w:pPr>
        <w:pStyle w:val="Heading1"/>
      </w:pPr>
      <w:bookmarkStart w:id="14" w:name="_Toc173510700"/>
      <w:r>
        <w:lastRenderedPageBreak/>
        <w:t>Deployment</w:t>
      </w:r>
      <w:bookmarkEnd w:id="14"/>
    </w:p>
    <w:p w14:paraId="40C29023" w14:textId="77777777" w:rsidR="002D46FD" w:rsidRDefault="00000000">
      <w:r>
        <w:br/>
        <w:t>To deploy the website:</w:t>
      </w:r>
      <w:r>
        <w:br/>
      </w:r>
      <w:r>
        <w:br/>
        <w:t>1. Ensure all dependencies are correctly linked.</w:t>
      </w:r>
      <w:r>
        <w:br/>
        <w:t>2. Upload all files to your web server.</w:t>
      </w:r>
      <w:r>
        <w:br/>
        <w:t>3. Ensure the directory structure is maintained.</w:t>
      </w:r>
      <w:r>
        <w:br/>
        <w:t>4. Access the website through your domain.</w:t>
      </w:r>
      <w:r>
        <w:br/>
      </w:r>
    </w:p>
    <w:p w14:paraId="03205BE5" w14:textId="77777777" w:rsidR="002D46FD" w:rsidRDefault="00000000">
      <w:pPr>
        <w:pStyle w:val="Heading1"/>
      </w:pPr>
      <w:bookmarkStart w:id="15" w:name="_Toc173510701"/>
      <w:r>
        <w:t>Contact Information</w:t>
      </w:r>
      <w:bookmarkEnd w:id="15"/>
    </w:p>
    <w:p w14:paraId="0B72171E" w14:textId="77777777" w:rsidR="002D46FD" w:rsidRDefault="00000000">
      <w:r>
        <w:br/>
        <w:t>For any queries or further information, you can contact Shane Ndobela through the following means:</w:t>
      </w:r>
      <w:r>
        <w:br/>
      </w:r>
      <w:r>
        <w:br/>
        <w:t>- Phone: +27 81 844 7350</w:t>
      </w:r>
      <w:r>
        <w:br/>
        <w:t>- Email: shanevukona.ndzovela03@gmail.com</w:t>
      </w:r>
      <w:r>
        <w:br/>
        <w:t>- GitHub: ShaneWeb-dev</w:t>
      </w:r>
      <w:r>
        <w:br/>
      </w:r>
    </w:p>
    <w:sectPr w:rsidR="002D46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9331358">
    <w:abstractNumId w:val="8"/>
  </w:num>
  <w:num w:numId="2" w16cid:durableId="1245871088">
    <w:abstractNumId w:val="6"/>
  </w:num>
  <w:num w:numId="3" w16cid:durableId="429664209">
    <w:abstractNumId w:val="5"/>
  </w:num>
  <w:num w:numId="4" w16cid:durableId="1006060872">
    <w:abstractNumId w:val="4"/>
  </w:num>
  <w:num w:numId="5" w16cid:durableId="440689332">
    <w:abstractNumId w:val="7"/>
  </w:num>
  <w:num w:numId="6" w16cid:durableId="1678925407">
    <w:abstractNumId w:val="3"/>
  </w:num>
  <w:num w:numId="7" w16cid:durableId="1811438219">
    <w:abstractNumId w:val="2"/>
  </w:num>
  <w:num w:numId="8" w16cid:durableId="1273128277">
    <w:abstractNumId w:val="1"/>
  </w:num>
  <w:num w:numId="9" w16cid:durableId="149082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6FD"/>
    <w:rsid w:val="00326F90"/>
    <w:rsid w:val="00AA1D8D"/>
    <w:rsid w:val="00B47730"/>
    <w:rsid w:val="00CB0664"/>
    <w:rsid w:val="00D222FF"/>
    <w:rsid w:val="00EE21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3DEBB98"/>
  <w14:defaultImageDpi w14:val="300"/>
  <w15:docId w15:val="{3EBF9067-9965-492A-BF73-0925B87C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22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22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22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 Ndobela</cp:lastModifiedBy>
  <cp:revision>2</cp:revision>
  <dcterms:created xsi:type="dcterms:W3CDTF">2013-12-23T23:15:00Z</dcterms:created>
  <dcterms:modified xsi:type="dcterms:W3CDTF">2024-08-02T15:04:00Z</dcterms:modified>
  <cp:category/>
</cp:coreProperties>
</file>